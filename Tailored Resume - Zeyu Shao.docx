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E089" w14:textId="77777777" w:rsidR="003407F6" w:rsidRDefault="00000000">
      <w:pPr>
        <w:spacing w:after="0" w:line="240" w:lineRule="auto"/>
        <w:jc w:val="center"/>
      </w:pPr>
      <w:r>
        <w:rPr>
          <w:rFonts w:ascii="Times New Roman" w:hAnsi="Times New Roman"/>
          <w:b/>
          <w:sz w:val="40"/>
        </w:rPr>
        <w:t>Zeyu Shao</w:t>
      </w:r>
    </w:p>
    <w:p w14:paraId="0A9895C7" w14:textId="77777777" w:rsidR="003407F6" w:rsidRDefault="00000000">
      <w:pPr>
        <w:spacing w:after="0" w:line="240" w:lineRule="auto"/>
        <w:jc w:val="center"/>
      </w:pPr>
      <w:r>
        <w:rPr>
          <w:rFonts w:ascii="Times New Roman" w:hAnsi="Times New Roman"/>
          <w:sz w:val="24"/>
        </w:rPr>
        <w:t>530 Anchor Circle, Ottawa, ON K4M 0X5</w:t>
      </w:r>
    </w:p>
    <w:p w14:paraId="1AB6BB00" w14:textId="77777777" w:rsidR="003407F6" w:rsidRDefault="00000000">
      <w:pPr>
        <w:spacing w:after="0" w:line="240" w:lineRule="auto"/>
        <w:jc w:val="center"/>
      </w:pPr>
      <w:r>
        <w:rPr>
          <w:rFonts w:ascii="Times New Roman" w:hAnsi="Times New Roman"/>
          <w:sz w:val="24"/>
        </w:rPr>
        <w:t>Phone: (343)-777-3529   E-mail: zeyu.shao@hotmail.com</w:t>
      </w:r>
    </w:p>
    <w:p w14:paraId="63F40003" w14:textId="77777777" w:rsidR="003407F6" w:rsidRDefault="00000000">
      <w:pPr>
        <w:pBdr>
          <w:bottom w:val="single" w:sz="6" w:space="1" w:color="auto"/>
        </w:pBdr>
        <w:spacing w:after="0"/>
        <w:jc w:val="center"/>
      </w:pPr>
      <w:r>
        <w:rPr>
          <w:sz w:val="2"/>
        </w:rPr>
        <w:t>.</w:t>
      </w:r>
    </w:p>
    <w:p w14:paraId="22B15B64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8"/>
        </w:rPr>
        <w:t>Professional Summary</w:t>
      </w:r>
    </w:p>
    <w:p w14:paraId="090BDF2D" w14:textId="77777777" w:rsidR="003407F6" w:rsidRDefault="00000000">
      <w:pPr>
        <w:spacing w:after="0" w:line="240" w:lineRule="auto"/>
      </w:pPr>
      <w:r>
        <w:rPr>
          <w:rFonts w:ascii="Times New Roman" w:hAnsi="Times New Roman"/>
        </w:rPr>
        <w:t>Experienced Software Developer with a strong academic background in Software Engineering and hands-on co-op experience building scalable applications. Proficient in Java, JavaScript, TypeScript, React, and SQL with expertise in Data Structures, Algorithms, Object-oriented design, REST APIs, CI/CD, and Agile methodologies. Passionate about enterprise software and eager to contribute to mission-driven products in a fast-paced, collaborative engineering environment.</w:t>
      </w:r>
    </w:p>
    <w:p w14:paraId="277D7EA4" w14:textId="77777777" w:rsidR="003407F6" w:rsidRDefault="00000000">
      <w:pPr>
        <w:pBdr>
          <w:bottom w:val="single" w:sz="6" w:space="1" w:color="auto"/>
        </w:pBdr>
        <w:spacing w:after="0"/>
        <w:jc w:val="center"/>
      </w:pPr>
      <w:r>
        <w:rPr>
          <w:sz w:val="2"/>
        </w:rPr>
        <w:t>.</w:t>
      </w:r>
    </w:p>
    <w:p w14:paraId="14702363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8"/>
        </w:rPr>
        <w:t>Education</w:t>
      </w:r>
    </w:p>
    <w:p w14:paraId="2D0A3D38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4"/>
        </w:rPr>
        <w:t xml:space="preserve">University of Ottawa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       Sept. 2020 – Aug. 2025</w:t>
      </w:r>
    </w:p>
    <w:p w14:paraId="7CDB6648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BASc Software Engineering (GPA 9.18)</w:t>
      </w:r>
    </w:p>
    <w:p w14:paraId="07EFC94D" w14:textId="77777777" w:rsidR="003407F6" w:rsidRDefault="00000000">
      <w:pPr>
        <w:pBdr>
          <w:bottom w:val="single" w:sz="6" w:space="1" w:color="auto"/>
        </w:pBdr>
        <w:spacing w:after="0"/>
        <w:jc w:val="center"/>
      </w:pPr>
      <w:r>
        <w:rPr>
          <w:sz w:val="2"/>
        </w:rPr>
        <w:t>.</w:t>
      </w:r>
    </w:p>
    <w:p w14:paraId="150A4D3E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8"/>
        </w:rPr>
        <w:t>Experience</w:t>
      </w:r>
    </w:p>
    <w:p w14:paraId="4741F4D3" w14:textId="356CADEC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4"/>
        </w:rPr>
        <w:t xml:space="preserve">Knak – Full Stack Developer (Co-op)                       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May 2023 – Dec. 2023</w:t>
      </w:r>
    </w:p>
    <w:p w14:paraId="485A306C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Built enterprise-grade web features for a SaaS marketing platform using Vue, Laravel, and SQL.</w:t>
      </w:r>
    </w:p>
    <w:p w14:paraId="47007D0B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Developed a CDN usage analytics dashboard with dynamic charts and time-based filters, improving performance visibility for customers.</w:t>
      </w:r>
    </w:p>
    <w:p w14:paraId="78C9F8B7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Integrated AWS Athena and Lambda to collect and process cloud data into SQL tables.</w:t>
      </w:r>
    </w:p>
    <w:p w14:paraId="753C0BDD" w14:textId="59ACDFB2" w:rsidR="003407F6" w:rsidRDefault="00000000" w:rsidP="0033577D">
      <w:pPr>
        <w:pStyle w:val="ListBullet2"/>
        <w:spacing w:after="0" w:line="240" w:lineRule="auto"/>
      </w:pPr>
      <w:r>
        <w:rPr>
          <w:rFonts w:ascii="Times New Roman" w:hAnsi="Times New Roman"/>
        </w:rPr>
        <w:t>Practiced Agile development and participated in design discussions and team retrospectives.</w:t>
      </w:r>
      <w:r w:rsidRPr="0033577D">
        <w:rPr>
          <w:sz w:val="2"/>
        </w:rPr>
        <w:t>.</w:t>
      </w:r>
    </w:p>
    <w:p w14:paraId="1BA02296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4"/>
        </w:rPr>
        <w:t>Solace – QA Engineer (Co-op)                                                                  Sept. 2022 – Dec. 2022</w:t>
      </w:r>
    </w:p>
    <w:p w14:paraId="695B8D5C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Wrote automated test suites in TCL and Linux Shell to validate message broker APIs and real-time systems.</w:t>
      </w:r>
    </w:p>
    <w:p w14:paraId="784AFD73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Updated 30+ legacy test scripts to support new API versions, enhancing software quality assurance coverage.</w:t>
      </w:r>
    </w:p>
    <w:p w14:paraId="060F321F" w14:textId="09EA1004" w:rsidR="003407F6" w:rsidRDefault="00000000" w:rsidP="0033577D">
      <w:pPr>
        <w:pStyle w:val="ListBullet2"/>
        <w:spacing w:after="0" w:line="240" w:lineRule="auto"/>
      </w:pPr>
      <w:r>
        <w:rPr>
          <w:rFonts w:ascii="Times New Roman" w:hAnsi="Times New Roman"/>
        </w:rPr>
        <w:t>Gained experience working with enterprise software infrastructure and large-scale releases.</w:t>
      </w:r>
    </w:p>
    <w:p w14:paraId="10028AAF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4"/>
        </w:rPr>
        <w:t>FINTRAC – Software Developer (Co-op)                                                Feb. 2022 – Apr. 2022</w:t>
      </w:r>
    </w:p>
    <w:p w14:paraId="4C8F109F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Co-developed a full-stack web application using Node.js, Express, MongoDB, and Vue 3.</w:t>
      </w:r>
    </w:p>
    <w:p w14:paraId="277D94AE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Designed and implemented RESTful APIs for generating financial data and managing report workflows.</w:t>
      </w:r>
    </w:p>
    <w:p w14:paraId="17BDA6CA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Replaced Vuex with Pinia for improved frontend state management.</w:t>
      </w:r>
    </w:p>
    <w:p w14:paraId="61B4431C" w14:textId="77777777" w:rsidR="003407F6" w:rsidRDefault="00000000">
      <w:pPr>
        <w:pBdr>
          <w:bottom w:val="single" w:sz="6" w:space="1" w:color="auto"/>
        </w:pBdr>
        <w:spacing w:after="0"/>
        <w:jc w:val="center"/>
      </w:pPr>
      <w:r>
        <w:rPr>
          <w:sz w:val="2"/>
        </w:rPr>
        <w:t>.</w:t>
      </w:r>
    </w:p>
    <w:p w14:paraId="5B7F7E0F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8"/>
        </w:rPr>
        <w:t>Projects</w:t>
      </w:r>
    </w:p>
    <w:p w14:paraId="4513ED13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4"/>
        </w:rPr>
        <w:t xml:space="preserve">Club Website Platform                       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Sept. 2024 – Present</w:t>
      </w:r>
    </w:p>
    <w:p w14:paraId="287AD3C3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Built a secure and scalable content management system using MongoDB, Express, Vue + TypeScript, and Node.js.</w:t>
      </w:r>
    </w:p>
    <w:p w14:paraId="0B1A9BDC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Integrated role-based authentication, dynamic AWS S3 uploads, a CI/CD pipeline with GitHub Actions, and client-server communication with RESTful APIs.</w:t>
      </w:r>
    </w:p>
    <w:p w14:paraId="16DA0D5B" w14:textId="77777777" w:rsidR="003407F6" w:rsidRDefault="00000000">
      <w:pPr>
        <w:pStyle w:val="ListBullet2"/>
        <w:spacing w:after="0" w:line="240" w:lineRule="auto"/>
      </w:pPr>
      <w:r>
        <w:rPr>
          <w:rFonts w:ascii="Times New Roman" w:hAnsi="Times New Roman"/>
        </w:rPr>
        <w:t>Delivered a production-ready system with a clean, modular design used by non-technical staff.</w:t>
      </w:r>
    </w:p>
    <w:p w14:paraId="463F2C02" w14:textId="77777777" w:rsidR="003407F6" w:rsidRDefault="00000000">
      <w:pPr>
        <w:pBdr>
          <w:bottom w:val="single" w:sz="6" w:space="1" w:color="auto"/>
        </w:pBdr>
        <w:spacing w:after="0"/>
        <w:jc w:val="center"/>
      </w:pPr>
      <w:r>
        <w:rPr>
          <w:sz w:val="2"/>
        </w:rPr>
        <w:t>.</w:t>
      </w:r>
    </w:p>
    <w:p w14:paraId="00881B4D" w14:textId="77777777" w:rsidR="003407F6" w:rsidRDefault="00000000">
      <w:pPr>
        <w:spacing w:after="0" w:line="240" w:lineRule="auto"/>
      </w:pPr>
      <w:r>
        <w:rPr>
          <w:rFonts w:ascii="Times New Roman" w:hAnsi="Times New Roman"/>
          <w:b/>
          <w:sz w:val="28"/>
        </w:rPr>
        <w:t>Key Skills</w:t>
      </w:r>
    </w:p>
    <w:p w14:paraId="008C12E5" w14:textId="27535761" w:rsidR="003407F6" w:rsidRDefault="00000000">
      <w:pPr>
        <w:spacing w:after="0" w:line="240" w:lineRule="auto"/>
      </w:pPr>
      <w:r>
        <w:rPr>
          <w:rFonts w:ascii="Times New Roman" w:hAnsi="Times New Roman"/>
        </w:rPr>
        <w:t xml:space="preserve">Languages/Frameworks: </w:t>
      </w:r>
      <w:r w:rsidR="00260FB9">
        <w:rPr>
          <w:rFonts w:ascii="Times New Roman" w:hAnsi="Times New Roman"/>
        </w:rPr>
        <w:t xml:space="preserve">Python, </w:t>
      </w:r>
      <w:r>
        <w:rPr>
          <w:rFonts w:ascii="Times New Roman" w:hAnsi="Times New Roman"/>
        </w:rPr>
        <w:t>React, TypeScript, Java,</w:t>
      </w:r>
      <w:r w:rsidR="00605FA5">
        <w:rPr>
          <w:rFonts w:ascii="Times New Roman" w:hAnsi="Times New Roman"/>
        </w:rPr>
        <w:t xml:space="preserve"> C#,</w:t>
      </w:r>
      <w:r>
        <w:rPr>
          <w:rFonts w:ascii="Times New Roman" w:hAnsi="Times New Roman"/>
        </w:rPr>
        <w:t xml:space="preserve"> SQL, Node.js, Express, Laravel, Vue</w:t>
      </w:r>
    </w:p>
    <w:p w14:paraId="18BD9E55" w14:textId="77777777" w:rsidR="003407F6" w:rsidRDefault="00000000">
      <w:pPr>
        <w:spacing w:after="0" w:line="240" w:lineRule="auto"/>
      </w:pPr>
      <w:r>
        <w:rPr>
          <w:rFonts w:ascii="Times New Roman" w:hAnsi="Times New Roman"/>
        </w:rPr>
        <w:t>Concepts: REST APIs, CI/CD, Agile/Scrum, Data Structures, Algorithms, Object-oriented design</w:t>
      </w:r>
    </w:p>
    <w:p w14:paraId="3D6FD843" w14:textId="77777777" w:rsidR="003407F6" w:rsidRDefault="00000000">
      <w:pPr>
        <w:spacing w:after="0" w:line="240" w:lineRule="auto"/>
      </w:pPr>
      <w:r>
        <w:rPr>
          <w:rFonts w:ascii="Times New Roman" w:hAnsi="Times New Roman"/>
        </w:rPr>
        <w:t>Tools: Git, Docker, Selenium, AWS, Jira</w:t>
      </w:r>
    </w:p>
    <w:p w14:paraId="06C8686F" w14:textId="77777777" w:rsidR="003407F6" w:rsidRDefault="00000000">
      <w:pPr>
        <w:spacing w:after="0" w:line="240" w:lineRule="auto"/>
      </w:pPr>
      <w:r>
        <w:rPr>
          <w:rFonts w:ascii="Times New Roman" w:hAnsi="Times New Roman"/>
        </w:rPr>
        <w:t>Soft Skills: Communication, Team Collaboration, Problem Solving, Critical Thinking, Fast Learner</w:t>
      </w:r>
    </w:p>
    <w:sectPr w:rsidR="003407F6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690631">
    <w:abstractNumId w:val="8"/>
  </w:num>
  <w:num w:numId="2" w16cid:durableId="2090423463">
    <w:abstractNumId w:val="6"/>
  </w:num>
  <w:num w:numId="3" w16cid:durableId="753091016">
    <w:abstractNumId w:val="5"/>
  </w:num>
  <w:num w:numId="4" w16cid:durableId="1222591829">
    <w:abstractNumId w:val="4"/>
  </w:num>
  <w:num w:numId="5" w16cid:durableId="433790224">
    <w:abstractNumId w:val="7"/>
  </w:num>
  <w:num w:numId="6" w16cid:durableId="2048293883">
    <w:abstractNumId w:val="3"/>
  </w:num>
  <w:num w:numId="7" w16cid:durableId="703098621">
    <w:abstractNumId w:val="2"/>
  </w:num>
  <w:num w:numId="8" w16cid:durableId="43718189">
    <w:abstractNumId w:val="1"/>
  </w:num>
  <w:num w:numId="9" w16cid:durableId="142444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FB9"/>
    <w:rsid w:val="0029639D"/>
    <w:rsid w:val="00326F90"/>
    <w:rsid w:val="0033577D"/>
    <w:rsid w:val="003407F6"/>
    <w:rsid w:val="00605FA5"/>
    <w:rsid w:val="006644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DC730"/>
  <w14:defaultImageDpi w14:val="300"/>
  <w15:docId w15:val="{3154A8C1-D9A4-4026-87C1-51D1565A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Zeyu Shao</cp:lastModifiedBy>
  <cp:revision>4</cp:revision>
  <dcterms:created xsi:type="dcterms:W3CDTF">2013-12-23T23:15:00Z</dcterms:created>
  <dcterms:modified xsi:type="dcterms:W3CDTF">2025-07-29T00:48:00Z</dcterms:modified>
  <cp:category/>
</cp:coreProperties>
</file>